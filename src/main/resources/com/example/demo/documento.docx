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486400" cy="9937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oloprincipale"/>
        <w:jc w:val="center"/>
        <w:rPr/>
      </w:pPr>
      <w:r>
        <w:rPr/>
        <w:t>Calvino Academy</w:t>
      </w:r>
    </w:p>
    <w:p>
      <w:pPr>
        <w:pStyle w:val="Normal"/>
        <w:jc w:val="center"/>
        <w:rPr/>
      </w:pPr>
      <w:r>
        <w:rPr>
          <w:rFonts w:ascii="Calibri" w:hAnsi="Calibri"/>
          <w:color w:val="000000"/>
          <w:sz w:val="32"/>
        </w:rPr>
        <w:t>Certificazione dell'attività svolta dallo studente</w:t>
      </w:r>
    </w:p>
    <w:p>
      <w:pPr>
        <w:pStyle w:val="Normal"/>
        <w:jc w:val="center"/>
        <w:rPr>
          <w:u w:val="single"/>
        </w:rPr>
      </w:pPr>
      <w:r>
        <w:rPr>
          <w:rFonts w:ascii="Calibri" w:hAnsi="Calibri"/>
          <w:color w:val="4224E9"/>
          <w:sz w:val="48"/>
        </w:rPr>
        <w:t>{name}</w:t>
      </w:r>
    </w:p>
    <w:p>
      <w:pPr>
        <w:pStyle w:val="Normal"/>
        <w:jc w:val="center"/>
        <w:rPr/>
      </w:pPr>
      <w:r>
        <w:rPr>
          <w:rFonts w:ascii="Calibri" w:hAnsi="Calibri"/>
          <w:color w:val="000000"/>
          <w:sz w:val="32"/>
        </w:rPr>
        <w:t>della classe {c}</w:t>
      </w:r>
    </w:p>
    <w:p>
      <w:pPr>
        <w:pStyle w:val="Normal"/>
        <w:jc w:val="center"/>
        <w:rPr/>
      </w:pPr>
      <w:r>
        <w:rPr>
          <w:rFonts w:ascii="Calibri" w:hAnsi="Calibri"/>
          <w:color w:val="000000"/>
          <w:sz w:val="32"/>
        </w:rPr>
        <w:t>nell' {anno}</w:t>
      </w:r>
    </w:p>
    <w:tbl>
      <w:tblPr>
        <w:tblStyle w:val="Grigliachiara-Colore1"/>
        <w:tblW w:w="1066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66"/>
        <w:gridCol w:w="2666"/>
        <w:gridCol w:w="2666"/>
        <w:gridCol w:w="2666"/>
      </w:tblGrid>
      <w:tr>
        <w:trPr>
          <w:cnfStyle w:val="100000000000"/>
        </w:trPr>
        <w:tc>
          <w:tcPr>
            <w:tcW w:w="2666" w:type="dxa"/>
            <w:cnfStyle w:val="001000000000"/>
            <w:tcBorders>
              <w:bottom w:val="single" w:sz="18" w:space="0" w:color="4F81BD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" w:cs="" w:ascii="Calibri" w:hAnsi="Calibri" w:cstheme="majorBidi" w:eastAsiaTheme="majorEastAsia"/>
                <w:b/>
                <w:bCs/>
              </w:rPr>
              <w:t>Nome del corso</w:t>
            </w:r>
          </w:p>
        </w:tc>
        <w:tc>
          <w:tcPr>
            <w:tcW w:w="2666" w:type="dxa"/>
            <w:tcBorders>
              <w:bottom w:val="single" w:sz="18" w:space="0" w:color="4F81BD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/>
              <w:rPr>
                <w:rFonts w:ascii="Calibri" w:hAnsi="Calibri" w:eastAsia="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" w:cs="" w:ascii="Calibri" w:hAnsi="Calibri" w:cstheme="majorBidi" w:eastAsiaTheme="majorEastAsia"/>
                <w:b/>
                <w:bCs/>
              </w:rPr>
              <w:t>Ore svolte</w:t>
            </w:r>
          </w:p>
        </w:tc>
        <w:tc>
          <w:tcPr>
            <w:tcW w:w="2666" w:type="dxa"/>
            <w:tcBorders>
              <w:bottom w:val="single" w:sz="18" w:space="0" w:color="4F81BD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/>
              <w:rPr>
                <w:rFonts w:ascii="Calibri" w:hAnsi="Calibri" w:eastAsia="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" w:cs="" w:ascii="Calibri" w:hAnsi="Calibri" w:cstheme="majorBidi" w:eastAsiaTheme="majorEastAsia"/>
                <w:b/>
                <w:bCs/>
              </w:rPr>
              <w:t>Ore totali</w:t>
            </w:r>
          </w:p>
        </w:tc>
        <w:tc>
          <w:tcPr>
            <w:tcW w:w="2666" w:type="dxa"/>
            <w:tcBorders>
              <w:bottom w:val="single" w:sz="18" w:space="0" w:color="4F81BD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/>
              <w:rPr>
                <w:rFonts w:ascii="Calibri" w:hAnsi="Calibri" w:eastAsia="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" w:cs="" w:ascii="Calibri" w:hAnsi="Calibri" w:cstheme="majorBidi" w:eastAsiaTheme="majorEastAsia"/>
                <w:b/>
                <w:bCs/>
              </w:rPr>
              <w:t>Docente</w:t>
            </w:r>
          </w:p>
        </w:tc>
      </w:tr>
      <w:tr>
        <w:trPr>
          <w:cnfStyle w:val="000000100000"/>
        </w:trPr>
        <w:tc>
          <w:tcPr>
            <w:tcW w:w="2666" w:type="dxa"/>
            <w:cnfStyle w:val="001000000000"/>
            <w:tcBorders/>
            <w:shd w:color="auto" w:fill="D3DFEE" w:themeFill="accent1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" w:cs="" w:ascii="Calibri" w:hAnsi="Calibri" w:cstheme="majorBidi" w:eastAsiaTheme="maj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{nomeCorso0}</w:t>
            </w:r>
          </w:p>
        </w:tc>
        <w:tc>
          <w:tcPr>
            <w:tcW w:w="2666" w:type="dxa"/>
            <w:tcBorders/>
            <w:shd w:color="auto" w:fill="D3DFEE" w:themeFill="accent1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mbria" w:hAnsi="Cambria" w:eastAsia="" w:cs="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{ore0}</w:t>
            </w:r>
          </w:p>
        </w:tc>
        <w:tc>
          <w:tcPr>
            <w:tcW w:w="2666" w:type="dxa"/>
            <w:tcBorders/>
            <w:shd w:color="auto" w:fill="D3DFEE" w:themeFill="accent1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mbria" w:hAnsi="Cambria" w:eastAsia="" w:cs="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{oreTot0}</w:t>
            </w:r>
          </w:p>
        </w:tc>
        <w:tc>
          <w:tcPr>
            <w:tcW w:w="2666" w:type="dxa"/>
            <w:tcBorders/>
            <w:shd w:color="auto" w:fill="D3DFEE" w:themeFill="accent1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mbria" w:hAnsi="Cambria" w:eastAsia="" w:cs="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{docente0}</w:t>
            </w:r>
          </w:p>
        </w:tc>
      </w:tr>
      <w:tr>
        <w:trPr>
          <w:cnfStyle w:val="000000010000"/>
        </w:trPr>
        <w:tc>
          <w:tcPr>
            <w:tcW w:w="2666" w:type="dxa"/>
            <w:cnfStyle w:val="00100000000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" w:cs="" w:ascii="Calibri" w:hAnsi="Calibri" w:cstheme="majorBidi" w:eastAsiaTheme="majorEastAsia"/>
                <w:b/>
                <w:bCs/>
              </w:rPr>
              <w:t>{nomeCorso1}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/>
              <w:t>{ore1}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/>
              <w:t>{oreTot1}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/>
              <w:t>{docente1}</w:t>
            </w:r>
          </w:p>
        </w:tc>
      </w:tr>
      <w:tr>
        <w:trPr>
          <w:cnfStyle w:val="000000100000"/>
        </w:trPr>
        <w:tc>
          <w:tcPr>
            <w:tcW w:w="2666" w:type="dxa"/>
            <w:cnfStyle w:val="001000000000"/>
            <w:tcBorders/>
            <w:shd w:color="auto" w:fill="D3DFEE" w:themeFill="accent1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" w:cs="" w:ascii="Calibri" w:hAnsi="Calibri" w:cstheme="majorBidi" w:eastAsiaTheme="majorEastAsia"/>
                <w:b/>
                <w:bCs/>
              </w:rPr>
              <w:t>{nomeCorso2}</w:t>
            </w:r>
          </w:p>
        </w:tc>
        <w:tc>
          <w:tcPr>
            <w:tcW w:w="2666" w:type="dxa"/>
            <w:tcBorders/>
            <w:shd w:color="auto" w:fill="D3DFEE" w:themeFill="accent1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/>
              <w:t>{ore2}</w:t>
            </w:r>
          </w:p>
        </w:tc>
        <w:tc>
          <w:tcPr>
            <w:tcW w:w="2666" w:type="dxa"/>
            <w:tcBorders/>
            <w:shd w:color="auto" w:fill="D3DFEE" w:themeFill="accent1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/>
              <w:t>{oreTot2}</w:t>
            </w:r>
          </w:p>
        </w:tc>
        <w:tc>
          <w:tcPr>
            <w:tcW w:w="2666" w:type="dxa"/>
            <w:tcBorders/>
            <w:shd w:color="auto" w:fill="D3DFEE" w:themeFill="accent1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/>
              <w:t>{docente2}</w:t>
            </w:r>
          </w:p>
        </w:tc>
      </w:tr>
      <w:tr>
        <w:trPr>
          <w:cnfStyle w:val="000000010000"/>
        </w:trPr>
        <w:tc>
          <w:tcPr>
            <w:tcW w:w="2666" w:type="dxa"/>
            <w:cnfStyle w:val="00100000000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" w:cs="" w:ascii="Calibri" w:hAnsi="Calibri" w:cstheme="majorBidi" w:eastAsiaTheme="majorEastAsia"/>
                <w:b/>
                <w:bCs/>
              </w:rPr>
              <w:t>{nomeCorso3}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/>
              <w:t>{ore3}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/>
              <w:t>{oreTot3}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/>
              <w:t>{docente3}</w:t>
            </w:r>
          </w:p>
        </w:tc>
      </w:tr>
      <w:tr>
        <w:trPr>
          <w:cnfStyle w:val="000000100000"/>
        </w:trPr>
        <w:tc>
          <w:tcPr>
            <w:tcW w:w="2666" w:type="dxa"/>
            <w:cnfStyle w:val="001000000000"/>
            <w:tcBorders/>
            <w:shd w:color="auto" w:fill="D3DFEE" w:themeFill="accent1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" w:cs="" w:ascii="Calibri" w:hAnsi="Calibri" w:cstheme="majorBidi" w:eastAsiaTheme="majorEastAsia"/>
                <w:b/>
                <w:bCs/>
              </w:rPr>
              <w:t>{nomeCorso4}</w:t>
            </w:r>
          </w:p>
        </w:tc>
        <w:tc>
          <w:tcPr>
            <w:tcW w:w="2666" w:type="dxa"/>
            <w:tcBorders/>
            <w:shd w:color="auto" w:fill="D3DFEE" w:themeFill="accent1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/>
              <w:t>{ore4}</w:t>
            </w:r>
          </w:p>
        </w:tc>
        <w:tc>
          <w:tcPr>
            <w:tcW w:w="2666" w:type="dxa"/>
            <w:tcBorders/>
            <w:shd w:color="auto" w:fill="D3DFEE" w:themeFill="accent1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/>
              <w:t>{oreTot4}</w:t>
            </w:r>
          </w:p>
        </w:tc>
        <w:tc>
          <w:tcPr>
            <w:tcW w:w="2666" w:type="dxa"/>
            <w:tcBorders/>
            <w:shd w:color="auto" w:fill="D3DFEE" w:themeFill="accent1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/>
              <w:t>{docente4}</w:t>
            </w:r>
          </w:p>
        </w:tc>
      </w:tr>
      <w:tr>
        <w:trPr>
          <w:cnfStyle w:val="000000010000"/>
        </w:trPr>
        <w:tc>
          <w:tcPr>
            <w:tcW w:w="2666" w:type="dxa"/>
            <w:cnfStyle w:val="00100000000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" w:cs="" w:ascii="Calibri" w:hAnsi="Calibri" w:cstheme="majorBidi" w:eastAsiaTheme="majorEastAsia"/>
                <w:b/>
                <w:bCs/>
              </w:rPr>
              <w:t>{nomeCorso5}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/>
              <w:t>{ore5}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/>
              <w:t>{oreTot5}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/>
              <w:t>{docente5}</w:t>
            </w:r>
          </w:p>
        </w:tc>
      </w:tr>
    </w:tbl>
    <w:p>
      <w:pPr>
        <w:pStyle w:val="Normal"/>
        <w:rPr>
          <w:rFonts w:ascii="Calibri" w:hAnsi="Calibri"/>
          <w:color w:val="000000"/>
          <w:sz w:val="32"/>
        </w:rPr>
      </w:pPr>
      <w:r>
        <w:rPr>
          <w:rFonts w:ascii="Calibri" w:hAnsi="Calibri"/>
          <w:color w:val="000000"/>
          <w:sz w:val="32"/>
        </w:rPr>
      </w:r>
    </w:p>
    <w:p>
      <w:pPr>
        <w:pStyle w:val="Normal"/>
        <w:rPr/>
      </w:pPr>
      <w:r>
        <w:rPr>
          <w:rFonts w:eastAsia="" w:cs="" w:ascii="Calibri" w:hAnsi="Calibri"/>
          <w:color w:val="000000"/>
          <w:kern w:val="0"/>
          <w:sz w:val="32"/>
          <w:szCs w:val="22"/>
          <w:lang w:val="en-US" w:eastAsia="en-US" w:bidi="ar-SA"/>
        </w:rPr>
        <w:t>Per un totale di {t} ore</w:t>
      </w:r>
      <w:r>
        <w:rPr>
          <w:rFonts w:ascii="Calibri" w:hAnsi="Calibri"/>
          <w:color w:val="000000"/>
          <w:sz w:val="32"/>
        </w:rPr>
        <w:t>, riconoscibili ai fini dell'attività svolta come PCTO     (delibera del Collegio docenti n. 34 del 26/10/2023).</w:t>
        <w:br/>
      </w:r>
    </w:p>
    <w:p>
      <w:pPr>
        <w:pStyle w:val="Normal"/>
        <w:jc w:val="right"/>
        <w:rPr/>
      </w:pPr>
      <w:r>
        <w:rPr>
          <w:rFonts w:ascii="Calibri" w:hAnsi="Calibri"/>
          <w:color w:val="000000"/>
          <w:sz w:val="28"/>
        </w:rPr>
        <w:br/>
        <w:t>Il responsabile della Calvino Academy</w:t>
      </w:r>
    </w:p>
    <w:p>
      <w:pPr>
        <w:pStyle w:val="Normal"/>
        <w:jc w:val="right"/>
        <w:rPr/>
      </w:pPr>
      <w:r>
        <w:rPr>
          <w:rFonts w:ascii="Calibri" w:hAnsi="Calibri"/>
          <w:color w:val="000000"/>
          <w:sz w:val="24"/>
        </w:rPr>
        <w:br/>
        <w:t>_____________________________________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Genova, {dataCorrente}</w:t>
      </w:r>
    </w:p>
    <w:sectPr>
      <w:headerReference w:type="default" r:id="rId3"/>
      <w:footerReference w:type="default" r:id="rId4"/>
      <w:type w:val="nextPage"/>
      <w:pgSz w:w="12240" w:h="15840"/>
      <w:pgMar w:left="787" w:right="787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>Copyright © IIS Calvino – Genova 2023-onwards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tab/>
      <w:t>IIS Italo Calvino - via Borzoli 21 - 16153 Genova Sestri Ponente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olo3">
    <w:name w:val="Heading 3"/>
    <w:basedOn w:val="Normal"/>
    <w:next w:val="Normal"/>
    <w:link w:val="Titolo3Carattere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olo4">
    <w:name w:val="Heading 4"/>
    <w:basedOn w:val="Normal"/>
    <w:next w:val="Normal"/>
    <w:link w:val="Titolo4Carattere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olo5">
    <w:name w:val="Heading 5"/>
    <w:basedOn w:val="Normal"/>
    <w:next w:val="Normal"/>
    <w:link w:val="Titolo5Carattere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Titolo6">
    <w:name w:val="Heading 6"/>
    <w:basedOn w:val="Normal"/>
    <w:next w:val="Normal"/>
    <w:link w:val="Titolo6Carattere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olo7">
    <w:name w:val="Heading 7"/>
    <w:basedOn w:val="Normal"/>
    <w:next w:val="Normal"/>
    <w:link w:val="Titolo7Carattere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olo8">
    <w:name w:val="Heading 8"/>
    <w:basedOn w:val="Normal"/>
    <w:next w:val="Normal"/>
    <w:link w:val="Titolo8Carattere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olo9">
    <w:name w:val="Heading 9"/>
    <w:basedOn w:val="Normal"/>
    <w:next w:val="Normal"/>
    <w:link w:val="Titolo9Carattere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e618bf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e618bf"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ottotitoloCarattere" w:customStyle="1">
    <w:name w:val="Sottotitolo Carattere"/>
    <w:basedOn w:val="DefaultParagraphFont"/>
    <w:link w:val="Sottotitolo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CorpodeltestoCarattere" w:customStyle="1">
    <w:name w:val="Corpo del testo Carattere"/>
    <w:basedOn w:val="DefaultParagraphFont"/>
    <w:link w:val="Corpodeltesto"/>
    <w:uiPriority w:val="99"/>
    <w:qFormat/>
    <w:rsid w:val="00aa1d8d"/>
    <w:rPr/>
  </w:style>
  <w:style w:type="character" w:styleId="Corpodeltesto2Carattere" w:customStyle="1">
    <w:name w:val="Corpo del testo 2 Carattere"/>
    <w:basedOn w:val="DefaultParagraphFont"/>
    <w:link w:val="Corpodeltesto2"/>
    <w:uiPriority w:val="99"/>
    <w:qFormat/>
    <w:rsid w:val="00aa1d8d"/>
    <w:rPr/>
  </w:style>
  <w:style w:type="character" w:styleId="Corpodeltesto3Carattere" w:customStyle="1">
    <w:name w:val="Corpo del testo 3 Carattere"/>
    <w:basedOn w:val="DefaultParagraphFont"/>
    <w:link w:val="Corpodeltesto3"/>
    <w:uiPriority w:val="99"/>
    <w:qFormat/>
    <w:rsid w:val="00aa1d8d"/>
    <w:rPr>
      <w:sz w:val="16"/>
      <w:szCs w:val="16"/>
    </w:rPr>
  </w:style>
  <w:style w:type="character" w:styleId="TestomacroCarattere" w:customStyle="1">
    <w:name w:val="Testo macro Carattere"/>
    <w:basedOn w:val="DefaultParagraphFont"/>
    <w:link w:val="Testomacro"/>
    <w:uiPriority w:val="99"/>
    <w:qFormat/>
    <w:rsid w:val="0029639d"/>
    <w:rPr>
      <w:rFonts w:ascii="Courier" w:hAnsi="Courier"/>
      <w:sz w:val="20"/>
      <w:szCs w:val="20"/>
    </w:rPr>
  </w:style>
  <w:style w:type="character" w:styleId="CitazioneCarattere" w:customStyle="1">
    <w:name w:val="Citazione Carattere"/>
    <w:basedOn w:val="DefaultParagraphFont"/>
    <w:link w:val="Citazione"/>
    <w:uiPriority w:val="29"/>
    <w:qFormat/>
    <w:rsid w:val="00fc693f"/>
    <w:rPr>
      <w:i/>
      <w:iCs/>
      <w:color w:val="000000" w:themeColor="text1"/>
    </w:rPr>
  </w:style>
  <w:style w:type="character" w:styleId="Titolo4Carattere" w:customStyle="1">
    <w:name w:val="Titolo 4 Carattere"/>
    <w:basedOn w:val="DefaultParagraphFont"/>
    <w:link w:val="Titolo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itolo5Carattere" w:customStyle="1">
    <w:name w:val="Titolo 5 Carattere"/>
    <w:basedOn w:val="DefaultParagraphFont"/>
    <w:link w:val="Titolo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Titolo6Carattere" w:customStyle="1">
    <w:name w:val="Titolo 6 Carattere"/>
    <w:basedOn w:val="DefaultParagraphFont"/>
    <w:link w:val="Titolo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itolo7Carattere" w:customStyle="1">
    <w:name w:val="Titolo 7 Carattere"/>
    <w:basedOn w:val="DefaultParagraphFont"/>
    <w:link w:val="Titolo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itolo8Carattere" w:customStyle="1">
    <w:name w:val="Titolo 8 Carattere"/>
    <w:basedOn w:val="DefaultParagraphFont"/>
    <w:link w:val="Titolo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itolo9Carattere" w:customStyle="1">
    <w:name w:val="Titolo 9 Carattere"/>
    <w:basedOn w:val="DefaultParagraphFont"/>
    <w:link w:val="Titolo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nfasi">
    <w:name w:val="Enfasi"/>
    <w:basedOn w:val="DefaultParagraphFont"/>
    <w:uiPriority w:val="20"/>
    <w:qFormat/>
    <w:rsid w:val="00fc693f"/>
    <w:rPr>
      <w:i/>
      <w:iCs/>
    </w:rPr>
  </w:style>
  <w:style w:type="character" w:styleId="CitazioneintensaCarattere" w:customStyle="1">
    <w:name w:val="Citazione intensa Carattere"/>
    <w:basedOn w:val="DefaultParagraphFont"/>
    <w:link w:val="Citazione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2a4c5c"/>
    <w:rPr>
      <w:rFonts w:ascii="Tahoma" w:hAnsi="Tahoma" w:cs="Tahoma"/>
      <w:sz w:val="16"/>
      <w:szCs w:val="1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ltesto">
    <w:name w:val="Body Text"/>
    <w:basedOn w:val="Normal"/>
    <w:link w:val="CorpodeltestoCarattere"/>
    <w:uiPriority w:val="99"/>
    <w:unhideWhenUsed/>
    <w:rsid w:val="00aa1d8d"/>
    <w:pPr>
      <w:spacing w:before="0" w:after="120"/>
    </w:pPr>
    <w:rPr/>
  </w:style>
  <w:style w:type="paragraph" w:styleId="Elenco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ttotitolo">
    <w:name w:val="Subtitle"/>
    <w:basedOn w:val="Normal"/>
    <w:next w:val="Normal"/>
    <w:link w:val="SottotitoloCarattere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Corpodeltesto2Carattere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Corpodeltesto3Carattere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TestomacroCarattere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zioneCarattere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itolo1"/>
    <w:next w:val="Normal"/>
    <w:uiPriority w:val="39"/>
    <w:semiHidden/>
    <w:unhideWhenUsed/>
    <w:qFormat/>
    <w:rsid w:val="00fc693f"/>
    <w:pPr/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2a4c5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LibreOffice/6.4.7.2$Windows_X86_64 LibreOffice_project/639b8ac485750d5696d7590a72ef1b496725cfb5</Application>
  <Pages>1</Pages>
  <Words>92</Words>
  <Characters>645</Characters>
  <CharactersWithSpaces>708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2024-02-12T07:39:00Z</dcterms:created>
  <dc:creator>python-docx</dc:creator>
  <dc:description>generated by python-docx</dc:description>
  <dc:language>it-IT</dc:language>
  <cp:lastModifiedBy/>
  <dcterms:modified xsi:type="dcterms:W3CDTF">2024-03-08T22:56:51Z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